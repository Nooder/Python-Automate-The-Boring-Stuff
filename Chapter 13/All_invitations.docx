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You're invited!</w:t>
      </w:r>
    </w:p>
    <w:p>
      <w:r>
        <w:t>Prof. Plum</w:t>
        <w:br/>
      </w:r>
    </w:p>
    <w:p>
      <w:r>
        <w:t>Regards: Mr. Monkey =)</w:t>
        <w:br w:type="page"/>
        <w:br w:type="page"/>
      </w:r>
    </w:p>
    <w:p>
      <w:pPr>
        <w:pStyle w:val="Title"/>
      </w:pPr>
      <w:r>
        <w:t>You're invited!</w:t>
      </w:r>
    </w:p>
    <w:p>
      <w:r>
        <w:t>Miss Scarlet</w:t>
        <w:br/>
      </w:r>
    </w:p>
    <w:p>
      <w:r>
        <w:t>Regards: Mr. Monkey =)</w:t>
        <w:br w:type="page"/>
      </w:r>
    </w:p>
    <w:p>
      <w:pPr>
        <w:pStyle w:val="Title"/>
      </w:pPr>
      <w:r>
        <w:t>You're invited!</w:t>
      </w:r>
    </w:p>
    <w:p>
      <w:r>
        <w:t>Col. Mustard</w:t>
        <w:br/>
      </w:r>
    </w:p>
    <w:p>
      <w:r>
        <w:t>Regards: Mr. Monkey =)</w:t>
        <w:br w:type="page"/>
      </w:r>
    </w:p>
    <w:p>
      <w:pPr>
        <w:pStyle w:val="Title"/>
      </w:pPr>
      <w:r>
        <w:t>You're invited!</w:t>
      </w:r>
    </w:p>
    <w:p>
      <w:r>
        <w:t>Robocop</w:t>
        <w:br/>
      </w:r>
    </w:p>
    <w:p>
      <w:r>
        <w:t>Regards: Mr. Monkey =)</w:t>
        <w:br w:type="page"/>
      </w:r>
    </w:p>
    <w:p>
      <w:pPr>
        <w:pStyle w:val="Title"/>
      </w:pPr>
      <w:r>
        <w:t>You're invited!</w:t>
      </w:r>
    </w:p>
    <w:p>
      <w:r>
        <w:t>Captain Fancy Pants</w:t>
        <w:br/>
      </w:r>
    </w:p>
    <w:p>
      <w:r>
        <w:t>Regards: Mr. Monkey =)</w:t>
        <w:br w:type="page"/>
      </w:r>
    </w:p>
    <w:p>
      <w:pPr>
        <w:pStyle w:val="Title"/>
      </w:pPr>
      <w:r>
        <w:t>You're invited!</w:t>
      </w:r>
    </w:p>
    <w:p>
      <w:r>
        <w:t>Mr. Monkey</w:t>
      </w:r>
    </w:p>
    <w:p>
      <w:r>
        <w:t>Regards: Mr. Monkey =)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